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kashif.munir@nu.edu.pk{KZz@%.cI\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